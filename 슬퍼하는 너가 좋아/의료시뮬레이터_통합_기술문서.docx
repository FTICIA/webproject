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의료 시뮬레이터 통합 시스템 기술 문서</w:t>
      </w:r>
    </w:p>
    <w:p>
      <w:pPr>
        <w:pStyle w:val="Heading1"/>
      </w:pPr>
      <w:r>
        <w:t>1. 시스템 개요</w:t>
      </w:r>
    </w:p>
    <w:p>
      <w:r>
        <w:t>이 시스템은 환자 생체정보 기반 시뮬레이션, AI 위험 예측, 실시간 협업, 음성 인식 기반 진료 메모, 모바일 앱 등 다양한 기능을 통합한 의료 시뮬레이터 플랫폼입니다.</w:t>
      </w:r>
    </w:p>
    <w:p>
      <w:pPr>
        <w:pStyle w:val="Heading1"/>
      </w:pPr>
      <w:r>
        <w:t>2. 주요 기능 구성</w:t>
      </w:r>
    </w:p>
    <w:p>
      <w:r>
        <w:t>• 환자 시뮬레이션 (SpO₂, HR, RR 등 계산 및 그래프)</w:t>
        <w:br/>
        <w:t>• AI 위험 예측 (riskModel.js)</w:t>
        <w:br/>
        <w:t>• 실시간 협업 (Socket.IO 기반)</w:t>
        <w:br/>
        <w:t>• 실시간 채팅 (의료진 간 텍스트 공유)</w:t>
        <w:br/>
        <w:t>• Firebase 인증 및 Realtime DB</w:t>
        <w:br/>
        <w:t>• 음성 인식 기반 진료 메모</w:t>
        <w:br/>
        <w:t>• React Native 모바일 앱</w:t>
      </w:r>
    </w:p>
    <w:p>
      <w:pPr>
        <w:pStyle w:val="Heading1"/>
      </w:pPr>
      <w:r>
        <w:t>3. 사용된 디자인 패턴</w:t>
      </w:r>
    </w:p>
    <w:p>
      <w:pPr>
        <w:pStyle w:val="Heading2"/>
      </w:pPr>
      <w:r>
        <w:t>3.1 3-Tier Architecture</w:t>
      </w:r>
    </w:p>
    <w:p>
      <w:r>
        <w:t>• Presentation Layer (React UI, Native UI)</w:t>
        <w:br/>
        <w:t>• Logic Layer (AI, Firebase, 계산기 등)</w:t>
        <w:br/>
        <w:t>• Data Layer (MongoDB, Firebase Realtime DB)</w:t>
      </w:r>
    </w:p>
    <w:p>
      <w:pPr>
        <w:pStyle w:val="Heading2"/>
      </w:pPr>
      <w:r>
        <w:t>3.2 Component-Based Design</w:t>
      </w:r>
    </w:p>
    <w:p>
      <w:r>
        <w:t>• React 컴포넌트 단위로 SRP(단일 책임 원칙) 준수</w:t>
        <w:br/>
        <w:t>• 재사용 가능한 컴포넌트 설계 (UserProfile, SpeechNote 등)</w:t>
      </w:r>
    </w:p>
    <w:p>
      <w:pPr>
        <w:pStyle w:val="Heading2"/>
      </w:pPr>
      <w:r>
        <w:t>3.3 WebSocket 기반 실시간 시스템</w:t>
      </w:r>
    </w:p>
    <w:p>
      <w:r>
        <w:t>• Socket.IO를 사용한 비동기 통신</w:t>
        <w:br/>
        <w:t>• sim-update, chat-message 이벤트 실시간 반영</w:t>
      </w:r>
    </w:p>
    <w:p>
      <w:pPr>
        <w:pStyle w:val="Heading2"/>
      </w:pPr>
      <w:r>
        <w:t>3.4 Role-based Access Control (RBAC)</w:t>
      </w:r>
    </w:p>
    <w:p>
      <w:r>
        <w:t>• 관리자(admin), 의사(doctor), 일반(user) 등 권한에 따른 UI 보호</w:t>
        <w:br/>
        <w:t>• RequireAuth 컴포넌트로 경로 접근 제어</w:t>
      </w:r>
    </w:p>
    <w:p>
      <w:pPr>
        <w:pStyle w:val="Heading2"/>
      </w:pPr>
      <w:r>
        <w:t>3.5 AI 및 음성 기능 통합</w:t>
      </w:r>
    </w:p>
    <w:p>
      <w:r>
        <w:t>• 위험도 계산 로직 (SpO₂/HR/RR 기준)</w:t>
        <w:br/>
        <w:t>• 웹 음성 인식(Web Speech API)을 통한 진료 메모 자동 입력</w:t>
      </w:r>
    </w:p>
    <w:p>
      <w:pPr>
        <w:pStyle w:val="Heading2"/>
      </w:pPr>
      <w:r>
        <w:t>3.6 Firebase 클라우드 연동</w:t>
      </w:r>
    </w:p>
    <w:p>
      <w:r>
        <w:t>• Firebase Auth를 통한 인증</w:t>
        <w:br/>
        <w:t>• Realtime Database에 사용자별 히스토리 저장 가능</w:t>
      </w:r>
    </w:p>
    <w:p>
      <w:pPr>
        <w:pStyle w:val="Heading1"/>
      </w:pPr>
      <w:r>
        <w:t>4. 배포 및 운영</w:t>
      </w:r>
    </w:p>
    <w:p>
      <w:r>
        <w:t>• Dockerfile, docker-compose.yml 구성 포함</w:t>
        <w:br/>
        <w:t>• GitHub Actions 기반 CI/CD 자동화 설정 완료</w:t>
        <w:br/>
        <w:t>• Render/Vercel 등으로 배포 가능</w:t>
        <w:br/>
        <w:t>• 모바일 앱은 React Native 기반으로 Expo CLI 대응 가능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