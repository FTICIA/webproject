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의료 시뮬레이터 추가 확장 및 배포 구성 문서</w:t>
      </w:r>
    </w:p>
    <w:p>
      <w:pPr>
        <w:pStyle w:val="Heading1"/>
      </w:pPr>
      <w:r>
        <w:t>1. 추천 확장 항목</w:t>
      </w:r>
    </w:p>
    <w:p>
      <w:r>
        <w:t>다음은 본 시스템을 더 강력한 의료 플랫폼으로 확장하기 위한 추천 기능들입니다:</w:t>
        <w:br/>
        <w:br/>
        <w:t>1) WebRTC 기반 원격 진료 화상 통화</w:t>
        <w:br/>
        <w:t>2) Google Calendar 연동 (예약 시스템)</w:t>
        <w:br/>
        <w:t>3) 의료진 별 사용자 대시보드</w:t>
        <w:br/>
        <w:t>4) 병원 그룹웨어 연동 (EMR/HL7/FHIR)</w:t>
        <w:br/>
        <w:t>5) 음성명령 + GPT 상담 UI (LLM 결합)</w:t>
        <w:br/>
        <w:t>6) 의료 빅데이터 분석 및 리포트 자동 생성</w:t>
        <w:br/>
        <w:t>7) 다국어 지원(i18n)에 추가로 AI 번역 연동</w:t>
        <w:br/>
        <w:t>8) 의료기기 센서 데이터 자동 수집 API</w:t>
        <w:br/>
      </w:r>
    </w:p>
    <w:p>
      <w:pPr>
        <w:pStyle w:val="Heading1"/>
      </w:pPr>
      <w:r>
        <w:t>2. 배포 환경 구성 단계</w:t>
      </w:r>
    </w:p>
    <w:p>
      <w:r>
        <w:t>아래는 전체 의료 시뮬레이터 시스템을 실제 운영 환경에 배포하기 위한 단계별 가이드입니다:</w:t>
        <w:br/>
      </w:r>
    </w:p>
    <w:p>
      <w:pPr>
        <w:pStyle w:val="Heading2"/>
      </w:pPr>
      <w:r>
        <w:t>2.1 Docker 기반 로컬 배포</w:t>
      </w:r>
    </w:p>
    <w:p>
      <w:r>
        <w:t>- Dockerfile + docker-compose.yml 구성</w:t>
        <w:br/>
        <w:t>- React 앱 빌드 후 서버에서 정적 제공</w:t>
        <w:br/>
        <w:t>- MongoDB 함께 구성 (Volume 포함)</w:t>
        <w:br/>
        <w:t>- 실행 명령: docker-compose up --build</w:t>
      </w:r>
    </w:p>
    <w:p>
      <w:pPr>
        <w:pStyle w:val="Heading2"/>
      </w:pPr>
      <w:r>
        <w:t>2.2 클라우드 배포 (Render/Vercel)</w:t>
      </w:r>
    </w:p>
    <w:p>
      <w:r>
        <w:t>- Render → Node + Mongo 서버 배포 (Dockerfile 필요)</w:t>
        <w:br/>
        <w:t>- Vercel → React 클라이언트만 배포 (CI/CD 자동화)</w:t>
        <w:br/>
        <w:t>- 환경변수는 .env.production 또는 UI 설정에서 등록</w:t>
      </w:r>
    </w:p>
    <w:p>
      <w:pPr>
        <w:pStyle w:val="Heading2"/>
      </w:pPr>
      <w:r>
        <w:t>2.3 GitHub Actions (CI/CD 자동화)</w:t>
      </w:r>
    </w:p>
    <w:p>
      <w:r>
        <w:t>- main.yml 구성</w:t>
        <w:br/>
        <w:t>- push 시: npm install → build → 배포 → 테스트 자동 실행</w:t>
        <w:br/>
        <w:t>- secrets: API_KEY, DEPLOY_HOOK 등 저장</w:t>
      </w:r>
    </w:p>
    <w:p>
      <w:pPr>
        <w:pStyle w:val="Heading2"/>
      </w:pPr>
      <w:r>
        <w:t>2.4 Firebase 연동 시 배포</w:t>
      </w:r>
    </w:p>
    <w:p>
      <w:r>
        <w:t>- Firebase Hosting + Realtime DB 연동 가능</w:t>
        <w:br/>
        <w:t>- Firebase CLI (firebase login → deploy)</w:t>
        <w:br/>
        <w:t>- Firebase Functions를 사용하면 백엔드 확장 가능</w:t>
      </w:r>
    </w:p>
    <w:p>
      <w:pPr>
        <w:pStyle w:val="Heading2"/>
      </w:pPr>
      <w:r>
        <w:t>2.5 모바일 앱 배포</w:t>
      </w:r>
    </w:p>
    <w:p>
      <w:r>
        <w:t>- React Native + Expo 기반 앱</w:t>
        <w:br/>
        <w:t>- Android: APK 빌드 → Play Store 등록</w:t>
        <w:br/>
        <w:t>- iOS: Expo → TestFlight → App Store 제출</w:t>
        <w:br/>
        <w:t>- Firebase Auth 또는 API 서버 연동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